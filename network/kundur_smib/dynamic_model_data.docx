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97" w:rsidRDefault="00192CD9" w:rsidP="001741B3">
      <w:r>
        <w:rPr>
          <w:noProof/>
          <w:lang w:val="en-US"/>
        </w:rPr>
        <w:drawing>
          <wp:inline distT="0" distB="0" distL="0" distR="0" wp14:anchorId="5947E05D" wp14:editId="3784B0CC">
            <wp:extent cx="49434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BA" w:rsidRDefault="008E71BA" w:rsidP="001741B3"/>
    <w:p w:rsidR="008E71BA" w:rsidRDefault="008E71BA" w:rsidP="001741B3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05A8B625" wp14:editId="64D72E97">
            <wp:extent cx="4335145" cy="82588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71BA" w:rsidRDefault="008E71BA" w:rsidP="001741B3"/>
    <w:p w:rsidR="008E71BA" w:rsidRPr="00C33F81" w:rsidRDefault="008E71BA" w:rsidP="001741B3">
      <w:r>
        <w:rPr>
          <w:noProof/>
          <w:lang w:val="en-US"/>
        </w:rPr>
        <w:lastRenderedPageBreak/>
        <w:drawing>
          <wp:inline distT="0" distB="0" distL="0" distR="0" wp14:anchorId="0B07F307" wp14:editId="4B02F8C8">
            <wp:extent cx="4552950" cy="630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1BA" w:rsidRPr="00C33F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D04" w:rsidRDefault="00D03D04" w:rsidP="00AB37AC">
      <w:r>
        <w:separator/>
      </w:r>
    </w:p>
  </w:endnote>
  <w:endnote w:type="continuationSeparator" w:id="0">
    <w:p w:rsidR="00D03D04" w:rsidRDefault="00D03D04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D04" w:rsidRDefault="00D03D04" w:rsidP="00AB37AC">
      <w:r>
        <w:separator/>
      </w:r>
    </w:p>
  </w:footnote>
  <w:footnote w:type="continuationSeparator" w:id="0">
    <w:p w:rsidR="00D03D04" w:rsidRDefault="00D03D04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D9"/>
    <w:rsid w:val="00037A26"/>
    <w:rsid w:val="000B4D37"/>
    <w:rsid w:val="000E0B56"/>
    <w:rsid w:val="000F0D78"/>
    <w:rsid w:val="001621F9"/>
    <w:rsid w:val="001741B3"/>
    <w:rsid w:val="0018642A"/>
    <w:rsid w:val="00192CD9"/>
    <w:rsid w:val="001F3547"/>
    <w:rsid w:val="002A115A"/>
    <w:rsid w:val="002E47D4"/>
    <w:rsid w:val="00310604"/>
    <w:rsid w:val="00330560"/>
    <w:rsid w:val="00383258"/>
    <w:rsid w:val="003A221F"/>
    <w:rsid w:val="003B55F6"/>
    <w:rsid w:val="003D5E50"/>
    <w:rsid w:val="00412416"/>
    <w:rsid w:val="00484AB4"/>
    <w:rsid w:val="004A3440"/>
    <w:rsid w:val="004B3394"/>
    <w:rsid w:val="004F684C"/>
    <w:rsid w:val="00516DE4"/>
    <w:rsid w:val="00523FF5"/>
    <w:rsid w:val="00547786"/>
    <w:rsid w:val="00547E65"/>
    <w:rsid w:val="0057553D"/>
    <w:rsid w:val="00611DEC"/>
    <w:rsid w:val="006574CC"/>
    <w:rsid w:val="006639EC"/>
    <w:rsid w:val="006A0A2A"/>
    <w:rsid w:val="006C3154"/>
    <w:rsid w:val="007835A7"/>
    <w:rsid w:val="00792464"/>
    <w:rsid w:val="007D0976"/>
    <w:rsid w:val="007F3C19"/>
    <w:rsid w:val="00825507"/>
    <w:rsid w:val="00863257"/>
    <w:rsid w:val="00873303"/>
    <w:rsid w:val="008815CA"/>
    <w:rsid w:val="008822FA"/>
    <w:rsid w:val="008E4593"/>
    <w:rsid w:val="008E71BA"/>
    <w:rsid w:val="00922FFA"/>
    <w:rsid w:val="00923193"/>
    <w:rsid w:val="009361E7"/>
    <w:rsid w:val="00981197"/>
    <w:rsid w:val="009A3428"/>
    <w:rsid w:val="009A59C3"/>
    <w:rsid w:val="00A37248"/>
    <w:rsid w:val="00A506FD"/>
    <w:rsid w:val="00A770FF"/>
    <w:rsid w:val="00A77340"/>
    <w:rsid w:val="00A833EA"/>
    <w:rsid w:val="00AA3946"/>
    <w:rsid w:val="00AB37AC"/>
    <w:rsid w:val="00AD5B1E"/>
    <w:rsid w:val="00AF0371"/>
    <w:rsid w:val="00B02309"/>
    <w:rsid w:val="00B411DA"/>
    <w:rsid w:val="00B45F7F"/>
    <w:rsid w:val="00B5121A"/>
    <w:rsid w:val="00B90528"/>
    <w:rsid w:val="00BC64D7"/>
    <w:rsid w:val="00BC7DF3"/>
    <w:rsid w:val="00BD10EE"/>
    <w:rsid w:val="00C06690"/>
    <w:rsid w:val="00C33F81"/>
    <w:rsid w:val="00C46B7C"/>
    <w:rsid w:val="00C65034"/>
    <w:rsid w:val="00C87FA2"/>
    <w:rsid w:val="00D03D04"/>
    <w:rsid w:val="00D2245B"/>
    <w:rsid w:val="00D65A07"/>
    <w:rsid w:val="00EB07F4"/>
    <w:rsid w:val="00EF1D64"/>
    <w:rsid w:val="00F16C5D"/>
    <w:rsid w:val="00F55123"/>
    <w:rsid w:val="00F57388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2016-03-17T16:31:00Z</dcterms:created>
  <dcterms:modified xsi:type="dcterms:W3CDTF">2016-03-17T18:34:00Z</dcterms:modified>
</cp:coreProperties>
</file>